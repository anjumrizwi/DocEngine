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55170" w14:textId="7920F43A" w:rsidR="00D15A6E" w:rsidRDefault="00BA3412">
      <w:r>
        <w:t>{{Your Company Name}}</w:t>
      </w:r>
    </w:p>
    <w:p w14:paraId="5A01FCDE" w14:textId="77777777" w:rsidR="00D15A6E" w:rsidRDefault="00000000">
      <w:r>
        <w:t>[Your Company Address]</w:t>
      </w:r>
    </w:p>
    <w:p w14:paraId="194EBFEB" w14:textId="77777777" w:rsidR="00D15A6E" w:rsidRDefault="00000000">
      <w:r>
        <w:t>[City, State ZIP Code]</w:t>
      </w:r>
    </w:p>
    <w:p w14:paraId="7D256A17" w14:textId="77777777" w:rsidR="00D15A6E" w:rsidRDefault="00000000">
      <w:r>
        <w:t>[Phone Number]</w:t>
      </w:r>
    </w:p>
    <w:p w14:paraId="1F63FEC0" w14:textId="77777777" w:rsidR="00D15A6E" w:rsidRDefault="00000000">
      <w:r>
        <w:t>[Email Address]</w:t>
      </w:r>
    </w:p>
    <w:p w14:paraId="5A30D21B" w14:textId="77777777" w:rsidR="00D15A6E" w:rsidRDefault="00D15A6E"/>
    <w:p w14:paraId="1DF94528" w14:textId="77777777" w:rsidR="00D15A6E" w:rsidRDefault="00000000">
      <w:r>
        <w:t>Date: {{Date}}</w:t>
      </w:r>
    </w:p>
    <w:p w14:paraId="7EDEBFDB" w14:textId="77777777" w:rsidR="00D15A6E" w:rsidRDefault="00D15A6E"/>
    <w:p w14:paraId="42733AD5" w14:textId="77777777" w:rsidR="00D15A6E" w:rsidRDefault="00000000">
      <w:r>
        <w:t>To,</w:t>
      </w:r>
    </w:p>
    <w:p w14:paraId="59A4C409" w14:textId="77777777" w:rsidR="00D15A6E" w:rsidRDefault="00000000">
      <w:r>
        <w:t>{{Name}}</w:t>
      </w:r>
    </w:p>
    <w:p w14:paraId="21017220" w14:textId="77777777" w:rsidR="00D15A6E" w:rsidRDefault="00000000">
      <w:r>
        <w:t>{{Address}}</w:t>
      </w:r>
    </w:p>
    <w:p w14:paraId="4F83FBD5" w14:textId="77777777" w:rsidR="00D15A6E" w:rsidRDefault="00D15A6E"/>
    <w:p w14:paraId="1560FBCA" w14:textId="77777777" w:rsidR="00D15A6E" w:rsidRDefault="00000000">
      <w:r>
        <w:t>Subject: Welcome to Our Services</w:t>
      </w:r>
    </w:p>
    <w:p w14:paraId="44A82CF4" w14:textId="77777777" w:rsidR="00D15A6E" w:rsidRDefault="00D15A6E"/>
    <w:p w14:paraId="02D16BCE" w14:textId="77777777" w:rsidR="00D15A6E" w:rsidRDefault="00000000">
      <w:r>
        <w:t>Dear {{Name}},</w:t>
      </w:r>
    </w:p>
    <w:p w14:paraId="3721652D" w14:textId="77777777" w:rsidR="00D15A6E" w:rsidRDefault="00D15A6E"/>
    <w:p w14:paraId="173330B1" w14:textId="77777777" w:rsidR="00D15A6E" w:rsidRDefault="00000000">
      <w:r>
        <w:t>We are delighted to welcome you to our community! As of {{Date}}, your subscription is active and you're now part of an exclusive network of valued members.</w:t>
      </w:r>
    </w:p>
    <w:p w14:paraId="21DFA967" w14:textId="77777777" w:rsidR="00D15A6E" w:rsidRDefault="00D15A6E"/>
    <w:p w14:paraId="1C72A99D" w14:textId="77777777" w:rsidR="00D15A6E" w:rsidRDefault="00000000">
      <w:r>
        <w:t>If you have any questions or need assistance, feel free to contact us anytime.</w:t>
      </w:r>
    </w:p>
    <w:p w14:paraId="75E1B3AA" w14:textId="77777777" w:rsidR="00D15A6E" w:rsidRDefault="00D15A6E"/>
    <w:p w14:paraId="6EB67378" w14:textId="77777777" w:rsidR="00D15A6E" w:rsidRDefault="00000000">
      <w:r>
        <w:t>Thank you for choosing us!</w:t>
      </w:r>
    </w:p>
    <w:p w14:paraId="6878C664" w14:textId="77777777" w:rsidR="00D15A6E" w:rsidRDefault="00D15A6E"/>
    <w:p w14:paraId="7C5FD7A5" w14:textId="77777777" w:rsidR="00D15A6E" w:rsidRDefault="00000000">
      <w:r>
        <w:t>Sincerely,</w:t>
      </w:r>
    </w:p>
    <w:p w14:paraId="03E0D5AC" w14:textId="77777777" w:rsidR="00D15A6E" w:rsidRDefault="00000000">
      <w:r>
        <w:t>[Your Name]</w:t>
      </w:r>
    </w:p>
    <w:p w14:paraId="6371DD5B" w14:textId="77777777" w:rsidR="00D15A6E" w:rsidRDefault="00000000">
      <w:r>
        <w:t>[Your Title]</w:t>
      </w:r>
    </w:p>
    <w:p w14:paraId="2245DCE7" w14:textId="44236223" w:rsidR="00D15A6E" w:rsidRDefault="00E7254D">
      <w:r>
        <w:lastRenderedPageBreak/>
        <w:t>{{</w:t>
      </w:r>
      <w:r w:rsidR="00000000">
        <w:t>Company Name</w:t>
      </w:r>
      <w:r>
        <w:t>}}</w:t>
      </w:r>
    </w:p>
    <w:sectPr w:rsidR="00D15A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4576059">
    <w:abstractNumId w:val="8"/>
  </w:num>
  <w:num w:numId="2" w16cid:durableId="1698384739">
    <w:abstractNumId w:val="6"/>
  </w:num>
  <w:num w:numId="3" w16cid:durableId="685905817">
    <w:abstractNumId w:val="5"/>
  </w:num>
  <w:num w:numId="4" w16cid:durableId="1552502368">
    <w:abstractNumId w:val="4"/>
  </w:num>
  <w:num w:numId="5" w16cid:durableId="1706634450">
    <w:abstractNumId w:val="7"/>
  </w:num>
  <w:num w:numId="6" w16cid:durableId="588274114">
    <w:abstractNumId w:val="3"/>
  </w:num>
  <w:num w:numId="7" w16cid:durableId="257560821">
    <w:abstractNumId w:val="2"/>
  </w:num>
  <w:num w:numId="8" w16cid:durableId="252786306">
    <w:abstractNumId w:val="1"/>
  </w:num>
  <w:num w:numId="9" w16cid:durableId="32416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6DCB"/>
    <w:rsid w:val="00AA1D8D"/>
    <w:rsid w:val="00B47730"/>
    <w:rsid w:val="00BA3412"/>
    <w:rsid w:val="00CB0664"/>
    <w:rsid w:val="00D056B7"/>
    <w:rsid w:val="00D15A6E"/>
    <w:rsid w:val="00E725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CAFC0"/>
  <w14:defaultImageDpi w14:val="300"/>
  <w15:docId w15:val="{A130D4BA-46C4-4A01-BE95-D9A4BCFC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ODL_User 1707243</cp:lastModifiedBy>
  <cp:revision>3</cp:revision>
  <dcterms:created xsi:type="dcterms:W3CDTF">2013-12-23T23:15:00Z</dcterms:created>
  <dcterms:modified xsi:type="dcterms:W3CDTF">2025-05-08T05:22:00Z</dcterms:modified>
  <cp:category/>
</cp:coreProperties>
</file>